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26479500</wp:posOffset>
            </wp:positionV>
            <wp:extent cx="4610100" cy="190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26733500</wp:posOffset>
            </wp:positionV>
            <wp:extent cx="4597400" cy="2032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26987500</wp:posOffset>
            </wp:positionV>
            <wp:extent cx="3594100" cy="2032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133350</wp:posOffset>
            </wp:positionH>
            <wp:positionV relativeFrom="page">
              <wp:posOffset>43281600</wp:posOffset>
            </wp:positionV>
            <wp:extent cx="7296150" cy="543563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435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6121400</wp:posOffset>
            </wp:positionH>
            <wp:positionV relativeFrom="page">
              <wp:posOffset>43472100</wp:posOffset>
            </wp:positionV>
            <wp:extent cx="50800" cy="508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6629400</wp:posOffset>
            </wp:positionH>
            <wp:positionV relativeFrom="page">
              <wp:posOffset>43586400</wp:posOffset>
            </wp:positionV>
            <wp:extent cx="139700" cy="25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43624500</wp:posOffset>
            </wp:positionV>
            <wp:extent cx="177800" cy="635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43586400</wp:posOffset>
            </wp:positionV>
            <wp:extent cx="165100" cy="25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43548300</wp:posOffset>
            </wp:positionV>
            <wp:extent cx="165100" cy="254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18" w:h="69221"/>
          <w:pgMar w:top="100" w:right="190" w:bottom="102" w:left="20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22500" cy="43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18" w:h="69221"/>
          <w:pgMar w:top="100" w:right="190" w:bottom="102" w:left="200" w:header="720" w:footer="720" w:gutter="0"/>
          <w:cols w:num="2" w:equalWidth="0">
            <w:col w:w="3838" w:space="0"/>
            <w:col w:w="7690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auto" w:before="0" w:after="0"/>
        <w:ind w:left="2592" w:right="24" w:firstLine="0"/>
        <w:jc w:val="right"/>
      </w:pPr>
      <w:r>
        <w:rPr>
          <w:w w:val="101.25"/>
          <w:rFonts w:ascii="Times New Roman" w:hAnsi="Times New Roman" w:eastAsia="Times New Roman"/>
          <w:b w:val="0"/>
          <w:i w:val="0"/>
          <w:color w:val="000000"/>
          <w:sz w:val="20"/>
        </w:rPr>
        <w:t xml:space="preserve">Head Office: 8 &amp; 9 th Floor, CMC Tower, 11 Duy Tan Street, </w:t>
      </w:r>
      <w:r>
        <w:rPr>
          <w:w w:val="101.25"/>
          <w:rFonts w:ascii="Times New Roman" w:hAnsi="Times New Roman" w:eastAsia="Times New Roman"/>
          <w:b w:val="0"/>
          <w:i w:val="0"/>
          <w:color w:val="000000"/>
          <w:sz w:val="20"/>
        </w:rPr>
        <w:t xml:space="preserve">Dich Vong Hau Ward, Hanoi City, Vietnam. </w:t>
      </w:r>
      <w:r>
        <w:br/>
      </w:r>
      <w:r>
        <w:rPr>
          <w:w w:val="101.25"/>
          <w:rFonts w:ascii="Times New Roman" w:hAnsi="Times New Roman" w:eastAsia="Times New Roman"/>
          <w:b w:val="0"/>
          <w:i w:val="0"/>
          <w:color w:val="000000"/>
          <w:sz w:val="20"/>
        </w:rPr>
        <w:t>Tel: 84.24 3212 3396 | Fax: 84.24 3212 9067|</w:t>
      </w:r>
    </w:p>
    <w:p>
      <w:pPr>
        <w:autoSpaceDN w:val="0"/>
        <w:autoSpaceDE w:val="0"/>
        <w:widowControl/>
        <w:spacing w:line="230" w:lineRule="auto" w:before="886" w:after="264"/>
        <w:ind w:left="338" w:right="0" w:firstLine="0"/>
        <w:jc w:val="left"/>
      </w:pPr>
      <w:r>
        <w:rPr>
          <w:w w:val="101.25"/>
          <w:rFonts w:ascii="Times New Roman" w:hAnsi="Times New Roman" w:eastAsia="Times New Roman"/>
          <w:b/>
          <w:i w:val="0"/>
          <w:color w:val="000000"/>
          <w:sz w:val="30"/>
        </w:rPr>
        <w:t>CURRICULUM VITAE</w:t>
      </w:r>
    </w:p>
    <w:p>
      <w:pPr>
        <w:sectPr>
          <w:type w:val="nextColumn"/>
          <w:pgSz w:w="11918" w:h="69221"/>
          <w:pgMar w:top="100" w:right="190" w:bottom="102" w:left="200" w:header="720" w:footer="720" w:gutter="0"/>
          <w:cols w:num="2" w:equalWidth="0">
            <w:col w:w="3838" w:space="0"/>
            <w:col w:w="769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52"/>
        <w:ind w:left="0" w:right="5500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7"/>
        </w:rPr>
        <w:t>PERSONAL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764"/>
        <w:gridCol w:w="5764"/>
      </w:tblGrid>
      <w:tr>
        <w:trPr>
          <w:trHeight w:hRule="exact" w:val="1358"/>
        </w:trPr>
        <w:tc>
          <w:tcPr>
            <w:tcW w:type="dxa" w:w="6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54" w:after="0"/>
              <w:ind w:left="4752" w:right="1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Name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Nationality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Sex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54" w:after="0"/>
              <w:ind w:left="186" w:right="331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Tran Dinh Thien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vietnam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male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528"/>
      </w:tblGrid>
      <w:tr>
        <w:trPr>
          <w:trHeight w:hRule="exact" w:val="1006"/>
        </w:trPr>
        <w:tc>
          <w:tcPr>
            <w:tcW w:type="dxa" w:w="11490"/>
            <w:tcBorders/>
            <w:shd w:fill="ebe3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0" w:after="0"/>
              <w:ind w:left="0" w:right="0" w:firstLine="0"/>
              <w:jc w:val="center"/>
            </w:pPr>
            <w:r>
              <w:rPr>
                <w:w w:val="101.25"/>
                <w:rFonts w:ascii="Times New Roman" w:hAnsi="Times New Roman" w:eastAsia="Times New Roman"/>
                <w:b/>
                <w:i w:val="0"/>
                <w:color w:val="000000"/>
                <w:sz w:val="30"/>
              </w:rPr>
              <w:t>PROFESSIONAL SUMMARY</w:t>
            </w:r>
          </w:p>
        </w:tc>
      </w:tr>
    </w:tbl>
    <w:p>
      <w:pPr>
        <w:autoSpaceDN w:val="0"/>
        <w:autoSpaceDE w:val="0"/>
        <w:widowControl/>
        <w:spacing w:line="413" w:lineRule="auto" w:before="180" w:after="196"/>
        <w:ind w:left="2" w:right="324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laksjdalskjdklasjdlkasjlaksjdalskjdklasjdlkasjlaksjdalskjdklasjdlkasjlaksjdals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laksjdalskjdklasjdlkasjlaksjdalskjdklasjdlkasjlaksjdalskjdklasjdlkasjlaksjdals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528"/>
      </w:tblGrid>
      <w:tr>
        <w:trPr>
          <w:trHeight w:hRule="exact" w:val="1020"/>
        </w:trPr>
        <w:tc>
          <w:tcPr>
            <w:tcW w:type="dxa" w:w="11490"/>
            <w:tcBorders/>
            <w:shd w:fill="ebe3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0" w:after="0"/>
              <w:ind w:left="0" w:right="0" w:firstLine="0"/>
              <w:jc w:val="center"/>
            </w:pPr>
            <w:r>
              <w:rPr>
                <w:w w:val="101.25"/>
                <w:rFonts w:ascii="Times New Roman" w:hAnsi="Times New Roman" w:eastAsia="Times New Roman"/>
                <w:b/>
                <w:i w:val="0"/>
                <w:color w:val="000000"/>
                <w:sz w:val="30"/>
              </w:rPr>
              <w:t>WORK EXPERIENCE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.000000000000007" w:type="dxa"/>
      </w:tblPr>
      <w:tblGrid>
        <w:gridCol w:w="5764"/>
        <w:gridCol w:w="5764"/>
      </w:tblGrid>
      <w:tr>
        <w:trPr>
          <w:trHeight w:hRule="exact" w:val="1230"/>
        </w:trPr>
        <w:tc>
          <w:tcPr>
            <w:tcW w:type="dxa" w:w="3818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From: Aug - 2022 To: Present</w:t>
            </w:r>
          </w:p>
        </w:tc>
        <w:tc>
          <w:tcPr>
            <w:tcW w:type="dxa" w:w="7658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30" w:after="0"/>
              <w:ind w:left="202" w:right="38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Company: CMC Global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Job title: Senior Java Developer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528"/>
      </w:tblGrid>
      <w:tr>
        <w:trPr>
          <w:trHeight w:hRule="exact" w:val="1006"/>
        </w:trPr>
        <w:tc>
          <w:tcPr>
            <w:tcW w:type="dxa" w:w="11490"/>
            <w:tcBorders/>
            <w:shd w:fill="ebe3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0" w:after="0"/>
              <w:ind w:left="0" w:right="0" w:firstLine="0"/>
              <w:jc w:val="center"/>
            </w:pPr>
            <w:r>
              <w:rPr>
                <w:w w:val="101.25"/>
                <w:rFonts w:ascii="Times New Roman" w:hAnsi="Times New Roman" w:eastAsia="Times New Roman"/>
                <w:b/>
                <w:i w:val="0"/>
                <w:color w:val="000000"/>
                <w:sz w:val="30"/>
              </w:rPr>
              <w:t>EDUCATION &amp; CERTIFICATIONS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.000000000000007" w:type="dxa"/>
      </w:tblPr>
      <w:tblGrid>
        <w:gridCol w:w="5764"/>
        <w:gridCol w:w="5764"/>
      </w:tblGrid>
      <w:tr>
        <w:trPr>
          <w:trHeight w:hRule="exact" w:val="822"/>
        </w:trPr>
        <w:tc>
          <w:tcPr>
            <w:tcW w:type="dxa" w:w="3818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2017</w:t>
            </w:r>
          </w:p>
        </w:tc>
        <w:tc>
          <w:tcPr>
            <w:tcW w:type="dxa" w:w="7658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2017 Business Information Technology – FPT Polytechnic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528"/>
      </w:tblGrid>
      <w:tr>
        <w:trPr>
          <w:trHeight w:hRule="exact" w:val="1020"/>
        </w:trPr>
        <w:tc>
          <w:tcPr>
            <w:tcW w:type="dxa" w:w="11490"/>
            <w:tcBorders/>
            <w:shd w:fill="ebe3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8" w:after="0"/>
              <w:ind w:left="0" w:right="0" w:firstLine="0"/>
              <w:jc w:val="center"/>
            </w:pPr>
            <w:r>
              <w:rPr>
                <w:w w:val="101.25"/>
                <w:rFonts w:ascii="Times New Roman" w:hAnsi="Times New Roman" w:eastAsia="Times New Roman"/>
                <w:b/>
                <w:i w:val="0"/>
                <w:color w:val="000000"/>
                <w:sz w:val="30"/>
              </w:rPr>
              <w:t>PROJECT LIST</w:t>
            </w:r>
          </w:p>
        </w:tc>
      </w:tr>
    </w:tbl>
    <w:p>
      <w:pPr>
        <w:autoSpaceDN w:val="0"/>
        <w:autoSpaceDE w:val="0"/>
        <w:widowControl/>
        <w:spacing w:line="230" w:lineRule="auto" w:before="254" w:after="274"/>
        <w:ind w:left="2" w:right="0" w:firstLine="0"/>
        <w:jc w:val="left"/>
      </w:pPr>
      <w:r>
        <w:rPr>
          <w:w w:val="101.25"/>
          <w:rFonts w:ascii="Times New Roman" w:hAnsi="Times New Roman" w:eastAsia="Times New Roman"/>
          <w:b/>
          <w:i w:val="0"/>
          <w:color w:val="000000"/>
          <w:sz w:val="30"/>
        </w:rPr>
        <w:t>1. Labcar Tools (2023)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.000000000000007" w:type="dxa"/>
      </w:tblPr>
      <w:tblGrid>
        <w:gridCol w:w="5764"/>
        <w:gridCol w:w="5764"/>
      </w:tblGrid>
      <w:tr>
        <w:trPr>
          <w:trHeight w:hRule="exact" w:val="6774"/>
        </w:trPr>
        <w:tc>
          <w:tcPr>
            <w:tcW w:type="dxa" w:w="382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Project Description</w:t>
            </w:r>
          </w:p>
        </w:tc>
        <w:tc>
          <w:tcPr>
            <w:tcW w:type="dxa" w:w="765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44" w:after="0"/>
              <w:ind w:left="20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The "Labcar Tools" are tools (set of tools) to make the usage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LabCar easier</w:t>
            </w:r>
          </w:p>
          <w:p>
            <w:pPr>
              <w:autoSpaceDN w:val="0"/>
              <w:autoSpaceDE w:val="0"/>
              <w:widowControl/>
              <w:spacing w:line="286" w:lineRule="auto" w:before="242" w:after="0"/>
              <w:ind w:left="200" w:right="194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7"/>
              </w:rPr>
              <w:t xml:space="preserve">• System Test Configurator is WinForms application for </w:t>
            </w:r>
            <w:r>
              <w:rPr>
                <w:u w:val="single" w:color="111726"/>
                <w:rFonts w:ascii="Times New Roman" w:hAnsi="Times New Roman" w:eastAsia="Times New Roman"/>
                <w:b/>
                <w:i w:val="0"/>
                <w:color w:val="000000"/>
                <w:sz w:val="27"/>
              </w:rPr>
              <w:t xml:space="preserve">generating system test plan in Excel format. (Technologies: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7"/>
              </w:rPr>
              <w:t>C#, WinForms, VBA, NAnt, CCNet, XML, XSD)</w:t>
            </w:r>
          </w:p>
          <w:p>
            <w:pPr>
              <w:autoSpaceDN w:val="0"/>
              <w:autoSpaceDE w:val="0"/>
              <w:widowControl/>
              <w:spacing w:line="286" w:lineRule="auto" w:before="242" w:after="0"/>
              <w:ind w:left="200" w:right="19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• Start Labcar Tools is tools for starting the manual test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automation test on LABCAR. (Technologies: C#, WinForms,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NAnt, CCNet)</w:t>
            </w:r>
          </w:p>
          <w:p>
            <w:pPr>
              <w:autoSpaceDN w:val="0"/>
              <w:autoSpaceDE w:val="0"/>
              <w:widowControl/>
              <w:spacing w:line="286" w:lineRule="auto" w:before="242" w:after="0"/>
              <w:ind w:left="200" w:right="19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• Labcar Reservation is web application for booking LABCAR.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(Technologies: Java EE, MySQL, jQuery, JavaScript, HTML,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CSS, Servlet, JSP, EJB)</w:t>
            </w:r>
          </w:p>
          <w:p>
            <w:pPr>
              <w:autoSpaceDN w:val="0"/>
              <w:autoSpaceDE w:val="0"/>
              <w:widowControl/>
              <w:spacing w:line="286" w:lineRule="auto" w:before="242" w:after="0"/>
              <w:ind w:left="20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• Model Release Tool is WPF application for supporting model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developer to release models to end user. (Technologies: C#, WPF,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XAML, WiX Toolset)</w:t>
            </w:r>
          </w:p>
        </w:tc>
      </w:tr>
      <w:tr>
        <w:trPr>
          <w:trHeight w:hRule="exact" w:val="840"/>
        </w:trPr>
        <w:tc>
          <w:tcPr>
            <w:tcW w:type="dxa" w:w="382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0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Team size</w:t>
            </w:r>
          </w:p>
        </w:tc>
        <w:tc>
          <w:tcPr>
            <w:tcW w:type="dxa" w:w="765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0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5</w:t>
            </w:r>
          </w:p>
        </w:tc>
      </w:tr>
      <w:tr>
        <w:trPr>
          <w:trHeight w:hRule="exact" w:val="840"/>
        </w:trPr>
        <w:tc>
          <w:tcPr>
            <w:tcW w:type="dxa" w:w="382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0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Responsibilities</w:t>
            </w:r>
          </w:p>
        </w:tc>
        <w:tc>
          <w:tcPr>
            <w:tcW w:type="dxa" w:w="765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0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Senior Developer, Team Leader, Scum Master, Product Owner</w:t>
            </w:r>
          </w:p>
        </w:tc>
      </w:tr>
      <w:tr>
        <w:trPr>
          <w:trHeight w:hRule="exact" w:val="1245"/>
        </w:trPr>
        <w:tc>
          <w:tcPr>
            <w:tcW w:type="dxa" w:w="382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0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Programming languages</w:t>
            </w:r>
          </w:p>
        </w:tc>
        <w:tc>
          <w:tcPr>
            <w:tcW w:type="dxa" w:w="765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50" w:after="0"/>
              <w:ind w:left="20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Programming Languages C#, VBA, JavaScript, HTML, CSS,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XML, XSD</w:t>
            </w:r>
          </w:p>
        </w:tc>
      </w:tr>
      <w:tr>
        <w:trPr>
          <w:trHeight w:hRule="exact" w:val="1244"/>
        </w:trPr>
        <w:tc>
          <w:tcPr>
            <w:tcW w:type="dxa" w:w="382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2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Tools</w:t>
            </w:r>
          </w:p>
        </w:tc>
        <w:tc>
          <w:tcPr>
            <w:tcW w:type="dxa" w:w="765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52" w:after="0"/>
              <w:ind w:left="2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Tools Visual Studio, NetBeans, JIRA, IBM Rational Team Concert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(RTC)</w:t>
            </w:r>
          </w:p>
        </w:tc>
      </w:tr>
      <w:tr>
        <w:trPr>
          <w:trHeight w:hRule="exact" w:val="840"/>
        </w:trPr>
        <w:tc>
          <w:tcPr>
            <w:tcW w:type="dxa" w:w="382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0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Platform, server and database</w:t>
            </w:r>
          </w:p>
        </w:tc>
        <w:tc>
          <w:tcPr>
            <w:tcW w:type="dxa" w:w="765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0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Platform, server and database Windows, Java EE, MySQL</w:t>
            </w:r>
          </w:p>
        </w:tc>
      </w:tr>
      <w:tr>
        <w:trPr>
          <w:trHeight w:hRule="exact" w:val="829"/>
        </w:trPr>
        <w:tc>
          <w:tcPr>
            <w:tcW w:type="dxa" w:w="382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0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Used technologies</w:t>
            </w:r>
          </w:p>
        </w:tc>
        <w:tc>
          <w:tcPr>
            <w:tcW w:type="dxa" w:w="765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0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Used technologies WinForms, NAnt, CCNet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528"/>
      </w:tblGrid>
      <w:tr>
        <w:trPr>
          <w:trHeight w:hRule="exact" w:val="1020"/>
        </w:trPr>
        <w:tc>
          <w:tcPr>
            <w:tcW w:type="dxa" w:w="11490"/>
            <w:tcBorders/>
            <w:shd w:fill="ebe3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8" w:after="0"/>
              <w:ind w:left="0" w:right="0" w:firstLine="0"/>
              <w:jc w:val="center"/>
            </w:pPr>
            <w:r>
              <w:rPr>
                <w:w w:val="101.25"/>
                <w:rFonts w:ascii="Times New Roman" w:hAnsi="Times New Roman" w:eastAsia="Times New Roman"/>
                <w:b/>
                <w:i w:val="0"/>
                <w:color w:val="000000"/>
                <w:sz w:val="30"/>
              </w:rPr>
              <w:t>TECHNOLOGY AND SOFTWARE SKILLS</w:t>
            </w:r>
          </w:p>
        </w:tc>
      </w:tr>
    </w:tbl>
    <w:p>
      <w:pPr>
        <w:autoSpaceDN w:val="0"/>
        <w:autoSpaceDE w:val="0"/>
        <w:widowControl/>
        <w:spacing w:line="1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.000000000000007" w:type="dxa"/>
      </w:tblPr>
      <w:tblGrid>
        <w:gridCol w:w="5764"/>
        <w:gridCol w:w="5764"/>
      </w:tblGrid>
      <w:tr>
        <w:trPr>
          <w:trHeight w:hRule="exact" w:val="1237"/>
        </w:trPr>
        <w:tc>
          <w:tcPr>
            <w:tcW w:type="dxa" w:w="11476"/>
            <w:gridSpan w:val="2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46" w:after="0"/>
              <w:ind w:left="186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7"/>
              </w:rPr>
              <w:t>Level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 xml:space="preserve">: 1-4 Aware (Basic, need to practice more); 5-7 Knowledgeable (Intermediate, can use it 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work); 8-10 Proficient (Advanced, very good to use it at work)</w:t>
            </w:r>
          </w:p>
        </w:tc>
      </w:tr>
      <w:tr>
        <w:trPr>
          <w:trHeight w:hRule="exact" w:val="510"/>
        </w:trPr>
        <w:tc>
          <w:tcPr>
            <w:tcW w:type="dxa" w:w="766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w w:val="101.25"/>
                <w:rFonts w:ascii="Times New Roman" w:hAnsi="Times New Roman" w:eastAsia="Times New Roman"/>
                <w:b/>
                <w:i w:val="0"/>
                <w:color w:val="000000"/>
                <w:sz w:val="30"/>
              </w:rPr>
              <w:t>Competencies</w:t>
            </w:r>
          </w:p>
        </w:tc>
        <w:tc>
          <w:tcPr>
            <w:tcW w:type="dxa" w:w="381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w w:val="101.25"/>
                <w:rFonts w:ascii="Times New Roman" w:hAnsi="Times New Roman" w:eastAsia="Times New Roman"/>
                <w:b/>
                <w:i w:val="0"/>
                <w:color w:val="000000"/>
                <w:sz w:val="30"/>
              </w:rPr>
              <w:t>Level</w:t>
            </w:r>
          </w:p>
        </w:tc>
      </w:tr>
      <w:tr>
        <w:trPr>
          <w:trHeight w:hRule="exact" w:val="843"/>
        </w:trPr>
        <w:tc>
          <w:tcPr>
            <w:tcW w:type="dxa" w:w="11476"/>
            <w:gridSpan w:val="2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7"/>
              </w:rPr>
              <w:t>Management Tools</w:t>
            </w:r>
          </w:p>
        </w:tc>
      </w:tr>
      <w:tr>
        <w:trPr>
          <w:trHeight w:hRule="exact" w:val="840"/>
        </w:trPr>
        <w:tc>
          <w:tcPr>
            <w:tcW w:type="dxa" w:w="766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Jira</w:t>
            </w:r>
          </w:p>
        </w:tc>
        <w:tc>
          <w:tcPr>
            <w:tcW w:type="dxa" w:w="381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Aware 1/10</w:t>
            </w:r>
          </w:p>
        </w:tc>
      </w:tr>
      <w:tr>
        <w:trPr>
          <w:trHeight w:hRule="exact" w:val="840"/>
        </w:trPr>
        <w:tc>
          <w:tcPr>
            <w:tcW w:type="dxa" w:w="766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Redmine</w:t>
            </w:r>
          </w:p>
        </w:tc>
        <w:tc>
          <w:tcPr>
            <w:tcW w:type="dxa" w:w="381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Aware 1/10</w:t>
            </w:r>
          </w:p>
        </w:tc>
      </w:tr>
      <w:tr>
        <w:trPr>
          <w:trHeight w:hRule="exact" w:val="836"/>
        </w:trPr>
        <w:tc>
          <w:tcPr>
            <w:tcW w:type="dxa" w:w="766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Trello</w:t>
            </w:r>
          </w:p>
        </w:tc>
        <w:tc>
          <w:tcPr>
            <w:tcW w:type="dxa" w:w="381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Aware 1/10</w:t>
            </w:r>
          </w:p>
        </w:tc>
      </w:tr>
      <w:tr>
        <w:trPr>
          <w:trHeight w:hRule="exact" w:val="840"/>
        </w:trPr>
        <w:tc>
          <w:tcPr>
            <w:tcW w:type="dxa" w:w="11476"/>
            <w:gridSpan w:val="2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7"/>
              </w:rPr>
              <w:t>Programing Language</w:t>
            </w:r>
          </w:p>
        </w:tc>
      </w:tr>
      <w:tr>
        <w:trPr>
          <w:trHeight w:hRule="exact" w:val="843"/>
        </w:trPr>
        <w:tc>
          <w:tcPr>
            <w:tcW w:type="dxa" w:w="766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CMS</w:t>
            </w:r>
          </w:p>
        </w:tc>
        <w:tc>
          <w:tcPr>
            <w:tcW w:type="dxa" w:w="381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Aware 1/10</w:t>
            </w:r>
          </w:p>
        </w:tc>
      </w:tr>
      <w:tr>
        <w:trPr>
          <w:trHeight w:hRule="exact" w:val="840"/>
        </w:trPr>
        <w:tc>
          <w:tcPr>
            <w:tcW w:type="dxa" w:w="766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C#</w:t>
            </w:r>
          </w:p>
        </w:tc>
        <w:tc>
          <w:tcPr>
            <w:tcW w:type="dxa" w:w="381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Aware 1/10</w:t>
            </w:r>
          </w:p>
        </w:tc>
      </w:tr>
      <w:tr>
        <w:trPr>
          <w:trHeight w:hRule="exact" w:val="829"/>
        </w:trPr>
        <w:tc>
          <w:tcPr>
            <w:tcW w:type="dxa" w:w="766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HTML</w:t>
            </w:r>
          </w:p>
        </w:tc>
        <w:tc>
          <w:tcPr>
            <w:tcW w:type="dxa" w:w="3816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Aware 1/10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528"/>
      </w:tblGrid>
      <w:tr>
        <w:trPr>
          <w:trHeight w:hRule="exact" w:val="1006"/>
        </w:trPr>
        <w:tc>
          <w:tcPr>
            <w:tcW w:type="dxa" w:w="11490"/>
            <w:tcBorders/>
            <w:shd w:fill="ebe3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0" w:after="0"/>
              <w:ind w:left="0" w:right="0" w:firstLine="0"/>
              <w:jc w:val="center"/>
            </w:pPr>
            <w:r>
              <w:rPr>
                <w:w w:val="101.25"/>
                <w:rFonts w:ascii="Times New Roman" w:hAnsi="Times New Roman" w:eastAsia="Times New Roman"/>
                <w:b/>
                <w:i w:val="0"/>
                <w:color w:val="000000"/>
                <w:sz w:val="30"/>
              </w:rPr>
              <w:t>EDUCATION &amp; CERTIFICATIONS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.000000000000007" w:type="dxa"/>
      </w:tblPr>
      <w:tblGrid>
        <w:gridCol w:w="5764"/>
        <w:gridCol w:w="5764"/>
      </w:tblGrid>
      <w:tr>
        <w:trPr>
          <w:trHeight w:hRule="exact" w:val="824"/>
        </w:trPr>
        <w:tc>
          <w:tcPr>
            <w:tcW w:type="dxa" w:w="3818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2017</w:t>
            </w:r>
          </w:p>
        </w:tc>
        <w:tc>
          <w:tcPr>
            <w:tcW w:type="dxa" w:w="7658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2017 Business Information Technology – FPT Polytechnic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528"/>
      </w:tblGrid>
      <w:tr>
        <w:trPr>
          <w:trHeight w:hRule="exact" w:val="1020"/>
        </w:trPr>
        <w:tc>
          <w:tcPr>
            <w:tcW w:type="dxa" w:w="11490"/>
            <w:tcBorders/>
            <w:shd w:fill="ebe3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0" w:after="0"/>
              <w:ind w:left="0" w:right="0" w:firstLine="0"/>
              <w:jc w:val="center"/>
            </w:pPr>
            <w:r>
              <w:rPr>
                <w:w w:val="101.25"/>
                <w:rFonts w:ascii="Times New Roman" w:hAnsi="Times New Roman" w:eastAsia="Times New Roman"/>
                <w:b/>
                <w:i w:val="0"/>
                <w:color w:val="000000"/>
                <w:sz w:val="30"/>
              </w:rPr>
              <w:t>LANGUAGES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.000000000000007" w:type="dxa"/>
      </w:tblPr>
      <w:tblGrid>
        <w:gridCol w:w="3843"/>
        <w:gridCol w:w="3843"/>
        <w:gridCol w:w="3843"/>
      </w:tblGrid>
      <w:tr>
        <w:trPr>
          <w:trHeight w:hRule="exact" w:val="838"/>
        </w:trPr>
        <w:tc>
          <w:tcPr>
            <w:tcW w:type="dxa" w:w="3818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English</w:t>
            </w:r>
          </w:p>
        </w:tc>
        <w:tc>
          <w:tcPr>
            <w:tcW w:type="dxa" w:w="288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Upper-Intermediate</w:t>
            </w:r>
          </w:p>
        </w:tc>
        <w:tc>
          <w:tcPr>
            <w:tcW w:type="dxa" w:w="4778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1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Listening, Reading, Speaking</w:t>
            </w:r>
          </w:p>
        </w:tc>
      </w:tr>
      <w:tr>
        <w:trPr>
          <w:trHeight w:hRule="exact" w:val="806"/>
        </w:trPr>
        <w:tc>
          <w:tcPr>
            <w:tcW w:type="dxa" w:w="3818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German</w:t>
            </w:r>
          </w:p>
        </w:tc>
        <w:tc>
          <w:tcPr>
            <w:tcW w:type="dxa" w:w="2880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Advanced</w:t>
            </w:r>
          </w:p>
        </w:tc>
        <w:tc>
          <w:tcPr>
            <w:tcW w:type="dxa" w:w="4778"/>
            <w:tcBorders>
              <w:start w:sz="12.0" w:val="single" w:color="#BFBFBF"/>
              <w:top w:sz="12.0" w:val="single" w:color="#BFBFBF"/>
              <w:end w:sz="12.0" w:val="single" w:color="#BFBFBF"/>
              <w:bottom w:sz="12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1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good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18" w:h="69221"/>
      <w:pgMar w:top="100" w:right="190" w:bottom="102" w:left="2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